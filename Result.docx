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Результат брутфорса: </w:t>
      </w:r>
    </w:p>
    <w:p>
      <w:r>
        <w:t>Success: admin/password</w:t>
      </w:r>
    </w:p>
    <w:p>
      <w:r>
        <w:br w:type="page"/>
      </w:r>
    </w:p>
    <w:p>
      <w:r>
        <w:t xml:space="preserve">Результат брутфорса: </w:t>
      </w:r>
    </w:p>
    <w:p>
      <w:r>
        <w:t>Success: admin/password</w:t>
      </w:r>
    </w:p>
    <w:p>
      <w:r>
        <w:br w:type="page"/>
      </w:r>
    </w:p>
    <w:p>
      <w:r>
        <w:t xml:space="preserve">Результат проверки сети для IP 194.190.220.193: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IP-адрес</w:t>
            </w:r>
          </w:p>
        </w:tc>
        <w:tc>
          <w:tcPr>
            <w:tcW w:type="dxa" w:w="4320"/>
          </w:tcPr>
          <w:p>
            <w:r>
              <w:t>MAC-адрес</w:t>
            </w:r>
          </w:p>
        </w:tc>
      </w:tr>
      <w:tr>
        <w:tc>
          <w:tcPr>
            <w:tcW w:type="dxa" w:w="4320"/>
          </w:tcPr>
          <w:p>
            <w:r>
              <w:t>194.190.220.193</w:t>
            </w:r>
          </w:p>
        </w:tc>
        <w:tc>
          <w:tcPr>
            <w:tcW w:type="dxa" w:w="4320"/>
          </w:tcPr>
          <w:p>
            <w:r>
              <w:t>a0:36:9f:29:d0:e6</w:t>
            </w:r>
          </w:p>
        </w:tc>
      </w:tr>
    </w:tbl>
    <w:p>
      <w:r>
        <w:br w:type="page"/>
      </w:r>
    </w:p>
    <w:p>
      <w:r>
        <w:t xml:space="preserve">Результат проверки сети для IP 194.190.220.193/24: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IP-адрес</w:t>
            </w:r>
          </w:p>
        </w:tc>
        <w:tc>
          <w:tcPr>
            <w:tcW w:type="dxa" w:w="4320"/>
          </w:tcPr>
          <w:p>
            <w:r>
              <w:t>MAC-адрес</w:t>
            </w:r>
          </w:p>
        </w:tc>
      </w:tr>
      <w:tr>
        <w:tc>
          <w:tcPr>
            <w:tcW w:type="dxa" w:w="4320"/>
          </w:tcPr>
          <w:p>
            <w:r>
              <w:t>194.190.220.129</w:t>
            </w:r>
          </w:p>
        </w:tc>
        <w:tc>
          <w:tcPr>
            <w:tcW w:type="dxa" w:w="4320"/>
          </w:tcPr>
          <w:p>
            <w:r>
              <w:t>a0:36:9f:29:d0:e6</w:t>
            </w:r>
          </w:p>
        </w:tc>
      </w:tr>
      <w:tr>
        <w:tc>
          <w:tcPr>
            <w:tcW w:type="dxa" w:w="4320"/>
          </w:tcPr>
          <w:p>
            <w:r>
              <w:t>194.190.220.193</w:t>
            </w:r>
          </w:p>
        </w:tc>
        <w:tc>
          <w:tcPr>
            <w:tcW w:type="dxa" w:w="4320"/>
          </w:tcPr>
          <w:p>
            <w:r>
              <w:t>a0:36:9f:29:d0:e6</w:t>
            </w:r>
          </w:p>
        </w:tc>
      </w:tr>
      <w:tr>
        <w:tc>
          <w:tcPr>
            <w:tcW w:type="dxa" w:w="4320"/>
          </w:tcPr>
          <w:p>
            <w:r>
              <w:t>194.190.220.195</w:t>
            </w:r>
          </w:p>
        </w:tc>
        <w:tc>
          <w:tcPr>
            <w:tcW w:type="dxa" w:w="4320"/>
          </w:tcPr>
          <w:p>
            <w:r>
              <w:t>52:54:00:5c:4d:ab</w:t>
            </w:r>
          </w:p>
        </w:tc>
      </w:tr>
      <w:tr>
        <w:tc>
          <w:tcPr>
            <w:tcW w:type="dxa" w:w="4320"/>
          </w:tcPr>
          <w:p>
            <w:r>
              <w:t>194.190.220.200</w:t>
            </w:r>
          </w:p>
        </w:tc>
        <w:tc>
          <w:tcPr>
            <w:tcW w:type="dxa" w:w="4320"/>
          </w:tcPr>
          <w:p>
            <w:r>
              <w:t>52:54:00:3d:aa:e4</w:t>
            </w:r>
          </w:p>
        </w:tc>
      </w:tr>
      <w:tr>
        <w:tc>
          <w:tcPr>
            <w:tcW w:type="dxa" w:w="4320"/>
          </w:tcPr>
          <w:p>
            <w:r>
              <w:t>194.190.220.202</w:t>
            </w:r>
          </w:p>
        </w:tc>
        <w:tc>
          <w:tcPr>
            <w:tcW w:type="dxa" w:w="4320"/>
          </w:tcPr>
          <w:p>
            <w:r>
              <w:t>f0:b0:38:27:fd:ec</w:t>
            </w:r>
          </w:p>
        </w:tc>
      </w:tr>
      <w:tr>
        <w:tc>
          <w:tcPr>
            <w:tcW w:type="dxa" w:w="4320"/>
          </w:tcPr>
          <w:p>
            <w:r>
              <w:t>194.190.220.205</w:t>
            </w:r>
          </w:p>
        </w:tc>
        <w:tc>
          <w:tcPr>
            <w:tcW w:type="dxa" w:w="4320"/>
          </w:tcPr>
          <w:p>
            <w:r>
              <w:t>f0:14:27:4e:26:7a</w:t>
            </w:r>
          </w:p>
        </w:tc>
      </w:tr>
      <w:tr>
        <w:tc>
          <w:tcPr>
            <w:tcW w:type="dxa" w:w="4320"/>
          </w:tcPr>
          <w:p>
            <w:r>
              <w:t>194.190.220.204</w:t>
            </w:r>
          </w:p>
        </w:tc>
        <w:tc>
          <w:tcPr>
            <w:tcW w:type="dxa" w:w="4320"/>
          </w:tcPr>
          <w:p>
            <w:r>
              <w:t>f0:df:0e:9d:65:b8</w:t>
            </w:r>
          </w:p>
        </w:tc>
      </w:tr>
      <w:tr>
        <w:tc>
          <w:tcPr>
            <w:tcW w:type="dxa" w:w="4320"/>
          </w:tcPr>
          <w:p>
            <w:r>
              <w:t>194.190.220.209</w:t>
            </w:r>
          </w:p>
        </w:tc>
        <w:tc>
          <w:tcPr>
            <w:tcW w:type="dxa" w:w="4320"/>
          </w:tcPr>
          <w:p>
            <w:r>
              <w:t>f0:3f:f1:83:5a:4a</w:t>
            </w:r>
          </w:p>
        </w:tc>
      </w:tr>
      <w:tr>
        <w:tc>
          <w:tcPr>
            <w:tcW w:type="dxa" w:w="4320"/>
          </w:tcPr>
          <w:p>
            <w:r>
              <w:t>194.190.220.210</w:t>
            </w:r>
          </w:p>
        </w:tc>
        <w:tc>
          <w:tcPr>
            <w:tcW w:type="dxa" w:w="4320"/>
          </w:tcPr>
          <w:p>
            <w:r>
              <w:t>f0:7b:e6:6e:96:4e</w:t>
            </w:r>
          </w:p>
        </w:tc>
      </w:tr>
      <w:tr>
        <w:tc>
          <w:tcPr>
            <w:tcW w:type="dxa" w:w="4320"/>
          </w:tcPr>
          <w:p>
            <w:r>
              <w:t>194.190.220.212</w:t>
            </w:r>
          </w:p>
        </w:tc>
        <w:tc>
          <w:tcPr>
            <w:tcW w:type="dxa" w:w="4320"/>
          </w:tcPr>
          <w:p>
            <w:r>
              <w:t>f0:73:e2:de:61:9c</w:t>
            </w:r>
          </w:p>
        </w:tc>
      </w:tr>
      <w:tr>
        <w:tc>
          <w:tcPr>
            <w:tcW w:type="dxa" w:w="4320"/>
          </w:tcPr>
          <w:p>
            <w:r>
              <w:t>194.190.220.213</w:t>
            </w:r>
          </w:p>
        </w:tc>
        <w:tc>
          <w:tcPr>
            <w:tcW w:type="dxa" w:w="4320"/>
          </w:tcPr>
          <w:p>
            <w:r>
              <w:t>f0:51:b5:3e:59:17</w:t>
            </w:r>
          </w:p>
        </w:tc>
      </w:tr>
      <w:tr>
        <w:tc>
          <w:tcPr>
            <w:tcW w:type="dxa" w:w="4320"/>
          </w:tcPr>
          <w:p>
            <w:r>
              <w:t>194.190.220.216</w:t>
            </w:r>
          </w:p>
        </w:tc>
        <w:tc>
          <w:tcPr>
            <w:tcW w:type="dxa" w:w="4320"/>
          </w:tcPr>
          <w:p>
            <w:r>
              <w:t>f0:70:21:cb:f5:34</w:t>
            </w:r>
          </w:p>
        </w:tc>
      </w:tr>
      <w:tr>
        <w:tc>
          <w:tcPr>
            <w:tcW w:type="dxa" w:w="4320"/>
          </w:tcPr>
          <w:p>
            <w:r>
              <w:t>194.190.220.218</w:t>
            </w:r>
          </w:p>
        </w:tc>
        <w:tc>
          <w:tcPr>
            <w:tcW w:type="dxa" w:w="4320"/>
          </w:tcPr>
          <w:p>
            <w:r>
              <w:t>f0:e6:e5:dd:d4:de</w:t>
            </w:r>
          </w:p>
        </w:tc>
      </w:tr>
      <w:tr>
        <w:tc>
          <w:tcPr>
            <w:tcW w:type="dxa" w:w="4320"/>
          </w:tcPr>
          <w:p>
            <w:r>
              <w:t>194.190.220.219</w:t>
            </w:r>
          </w:p>
        </w:tc>
        <w:tc>
          <w:tcPr>
            <w:tcW w:type="dxa" w:w="4320"/>
          </w:tcPr>
          <w:p>
            <w:r>
              <w:t>f0:90:4c:db:36:b5</w:t>
            </w:r>
          </w:p>
        </w:tc>
      </w:tr>
      <w:tr>
        <w:tc>
          <w:tcPr>
            <w:tcW w:type="dxa" w:w="4320"/>
          </w:tcPr>
          <w:p>
            <w:r>
              <w:t>194.190.220.223</w:t>
            </w:r>
          </w:p>
        </w:tc>
        <w:tc>
          <w:tcPr>
            <w:tcW w:type="dxa" w:w="4320"/>
          </w:tcPr>
          <w:p>
            <w:r>
              <w:t>f0:81:4a:9d:f2:8c</w:t>
            </w:r>
          </w:p>
        </w:tc>
      </w:tr>
      <w:tr>
        <w:tc>
          <w:tcPr>
            <w:tcW w:type="dxa" w:w="4320"/>
          </w:tcPr>
          <w:p>
            <w:r>
              <w:t>194.190.220.224</w:t>
            </w:r>
          </w:p>
        </w:tc>
        <w:tc>
          <w:tcPr>
            <w:tcW w:type="dxa" w:w="4320"/>
          </w:tcPr>
          <w:p>
            <w:r>
              <w:t>f0:74:21:80:59:70</w:t>
            </w:r>
          </w:p>
        </w:tc>
      </w:tr>
      <w:tr>
        <w:tc>
          <w:tcPr>
            <w:tcW w:type="dxa" w:w="4320"/>
          </w:tcPr>
          <w:p>
            <w:r>
              <w:t>194.190.220.217</w:t>
            </w:r>
          </w:p>
        </w:tc>
        <w:tc>
          <w:tcPr>
            <w:tcW w:type="dxa" w:w="4320"/>
          </w:tcPr>
          <w:p>
            <w:r>
              <w:t>f0:90:7e:4f:73:9d</w:t>
            </w:r>
          </w:p>
        </w:tc>
      </w:tr>
      <w:tr>
        <w:tc>
          <w:tcPr>
            <w:tcW w:type="dxa" w:w="4320"/>
          </w:tcPr>
          <w:p>
            <w:r>
              <w:t>194.190.220.227</w:t>
            </w:r>
          </w:p>
        </w:tc>
        <w:tc>
          <w:tcPr>
            <w:tcW w:type="dxa" w:w="4320"/>
          </w:tcPr>
          <w:p>
            <w:r>
              <w:t>f0:96:0e:71:ec:9a</w:t>
            </w:r>
          </w:p>
        </w:tc>
      </w:tr>
      <w:tr>
        <w:tc>
          <w:tcPr>
            <w:tcW w:type="dxa" w:w="4320"/>
          </w:tcPr>
          <w:p>
            <w:r>
              <w:t>194.190.220.228</w:t>
            </w:r>
          </w:p>
        </w:tc>
        <w:tc>
          <w:tcPr>
            <w:tcW w:type="dxa" w:w="4320"/>
          </w:tcPr>
          <w:p>
            <w:r>
              <w:t>f0:94:7b:1b:1f:1d</w:t>
            </w:r>
          </w:p>
        </w:tc>
      </w:tr>
      <w:tr>
        <w:tc>
          <w:tcPr>
            <w:tcW w:type="dxa" w:w="4320"/>
          </w:tcPr>
          <w:p>
            <w:r>
              <w:t>194.190.220.229</w:t>
            </w:r>
          </w:p>
        </w:tc>
        <w:tc>
          <w:tcPr>
            <w:tcW w:type="dxa" w:w="4320"/>
          </w:tcPr>
          <w:p>
            <w:r>
              <w:t>f0:d9:2b:67:6c:49</w:t>
            </w:r>
          </w:p>
        </w:tc>
      </w:tr>
      <w:tr>
        <w:tc>
          <w:tcPr>
            <w:tcW w:type="dxa" w:w="4320"/>
          </w:tcPr>
          <w:p>
            <w:r>
              <w:t>194.190.220.230</w:t>
            </w:r>
          </w:p>
        </w:tc>
        <w:tc>
          <w:tcPr>
            <w:tcW w:type="dxa" w:w="4320"/>
          </w:tcPr>
          <w:p>
            <w:r>
              <w:t>f0:35:ef:ae:fe:8f</w:t>
            </w:r>
          </w:p>
        </w:tc>
      </w:tr>
      <w:tr>
        <w:tc>
          <w:tcPr>
            <w:tcW w:type="dxa" w:w="4320"/>
          </w:tcPr>
          <w:p>
            <w:r>
              <w:t>194.190.220.231</w:t>
            </w:r>
          </w:p>
        </w:tc>
        <w:tc>
          <w:tcPr>
            <w:tcW w:type="dxa" w:w="4320"/>
          </w:tcPr>
          <w:p>
            <w:r>
              <w:t>f0:ee:81:19:21:2e</w:t>
            </w:r>
          </w:p>
        </w:tc>
      </w:tr>
      <w:tr>
        <w:tc>
          <w:tcPr>
            <w:tcW w:type="dxa" w:w="4320"/>
          </w:tcPr>
          <w:p>
            <w:r>
              <w:t>194.190.220.239</w:t>
            </w:r>
          </w:p>
        </w:tc>
        <w:tc>
          <w:tcPr>
            <w:tcW w:type="dxa" w:w="4320"/>
          </w:tcPr>
          <w:p>
            <w:r>
              <w:t>f0:9d:b5:ae:2f:b7</w:t>
            </w:r>
          </w:p>
        </w:tc>
      </w:tr>
      <w:tr>
        <w:tc>
          <w:tcPr>
            <w:tcW w:type="dxa" w:w="4320"/>
          </w:tcPr>
          <w:p>
            <w:r>
              <w:t>194.190.220.240</w:t>
            </w:r>
          </w:p>
        </w:tc>
        <w:tc>
          <w:tcPr>
            <w:tcW w:type="dxa" w:w="4320"/>
          </w:tcPr>
          <w:p>
            <w:r>
              <w:t>f0:38:2c:80:eb:4c</w:t>
            </w:r>
          </w:p>
        </w:tc>
      </w:tr>
      <w:tr>
        <w:tc>
          <w:tcPr>
            <w:tcW w:type="dxa" w:w="4320"/>
          </w:tcPr>
          <w:p>
            <w:r>
              <w:t>194.190.220.237</w:t>
            </w:r>
          </w:p>
        </w:tc>
        <w:tc>
          <w:tcPr>
            <w:tcW w:type="dxa" w:w="4320"/>
          </w:tcPr>
          <w:p>
            <w:r>
              <w:t>f0:c4:5e:e8:bd:2a</w:t>
            </w:r>
          </w:p>
        </w:tc>
      </w:tr>
      <w:tr>
        <w:tc>
          <w:tcPr>
            <w:tcW w:type="dxa" w:w="4320"/>
          </w:tcPr>
          <w:p>
            <w:r>
              <w:t>194.190.220.206</w:t>
            </w:r>
          </w:p>
        </w:tc>
        <w:tc>
          <w:tcPr>
            <w:tcW w:type="dxa" w:w="4320"/>
          </w:tcPr>
          <w:p>
            <w:r>
              <w:t>f0:8b:5e:1c:c3:87</w:t>
            </w:r>
          </w:p>
        </w:tc>
      </w:tr>
      <w:tr>
        <w:tc>
          <w:tcPr>
            <w:tcW w:type="dxa" w:w="4320"/>
          </w:tcPr>
          <w:p>
            <w:r>
              <w:t>194.190.220.242</w:t>
            </w:r>
          </w:p>
        </w:tc>
        <w:tc>
          <w:tcPr>
            <w:tcW w:type="dxa" w:w="4320"/>
          </w:tcPr>
          <w:p>
            <w:r>
              <w:t>f0:fe:ca:93:9b:90</w:t>
            </w:r>
          </w:p>
        </w:tc>
      </w:tr>
      <w:tr>
        <w:tc>
          <w:tcPr>
            <w:tcW w:type="dxa" w:w="4320"/>
          </w:tcPr>
          <w:p>
            <w:r>
              <w:t>194.190.220.243</w:t>
            </w:r>
          </w:p>
        </w:tc>
        <w:tc>
          <w:tcPr>
            <w:tcW w:type="dxa" w:w="4320"/>
          </w:tcPr>
          <w:p>
            <w:r>
              <w:t>f0:ac:9b:27:2b:78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